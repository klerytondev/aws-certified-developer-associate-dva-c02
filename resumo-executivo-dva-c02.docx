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75AB2" w14:textId="77777777" w:rsidR="007E3505" w:rsidRDefault="007E3505" w:rsidP="007E3505">
      <w:pPr>
        <w:pStyle w:val="Ttulo1"/>
        <w:jc w:val="center"/>
      </w:pPr>
      <w:r>
        <w:rPr>
          <w:noProof/>
        </w:rPr>
        <w:drawing>
          <wp:inline distT="0" distB="0" distL="0" distR="0" wp14:anchorId="060299D3" wp14:editId="2CD3D55F">
            <wp:extent cx="1143000" cy="1143000"/>
            <wp:effectExtent l="0" t="0" r="0" b="0"/>
            <wp:docPr id="329648040" name="Imagem 1" descr="Passei na DVA-C02 em apenas 2 semanas de estudo! 🚀AWS Certified Developer  - Associate : r/AWSCertif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ei na DVA-C02 em apenas 2 semanas de estudo! 🚀AWS Certified Developer  - Associate : r/AWSCertifica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ED5CE" w14:textId="55AD6D4F" w:rsidR="00E618AF" w:rsidRDefault="00000000" w:rsidP="007E3505">
      <w:pPr>
        <w:pStyle w:val="Ttulo1"/>
        <w:jc w:val="center"/>
      </w:pPr>
      <w:r>
        <w:t>AWS Certified Developer Associate (DVA-C02)</w:t>
      </w:r>
    </w:p>
    <w:p w14:paraId="484D23B7" w14:textId="77777777" w:rsidR="00E618AF" w:rsidRDefault="00000000" w:rsidP="007E3505">
      <w:pPr>
        <w:pStyle w:val="Ttulo2"/>
        <w:jc w:val="center"/>
      </w:pPr>
      <w:r>
        <w:t>Resumo Executivo do Material de Estudos</w:t>
      </w:r>
    </w:p>
    <w:p w14:paraId="7B46DF25" w14:textId="77777777" w:rsidR="00E618AF" w:rsidRDefault="00E618AF"/>
    <w:p w14:paraId="31B4CBB4" w14:textId="691444EC" w:rsidR="00E618AF" w:rsidRDefault="00000000">
      <w:proofErr w:type="spellStart"/>
      <w:r>
        <w:rPr>
          <w:b/>
        </w:rPr>
        <w:t>Sobre</w:t>
      </w:r>
      <w:proofErr w:type="spellEnd"/>
      <w:r>
        <w:rPr>
          <w:b/>
        </w:rPr>
        <w:t xml:space="preserve"> o Material</w:t>
      </w:r>
    </w:p>
    <w:p w14:paraId="7FF78EB4" w14:textId="77777777" w:rsidR="00E618AF" w:rsidRDefault="00000000">
      <w:r>
        <w:t>Este guia estratégico foi desenvolvido para auxiliar desenvolvedores na preparação para o exame AWS Certified Developer Associate (DVA-C02). O material completo está disponível gratuitamente no GitHub e inclui resumo técnico, simulado prático e recursos de estudo.</w:t>
      </w:r>
    </w:p>
    <w:p w14:paraId="572A992F" w14:textId="77777777" w:rsidR="00E618AF" w:rsidRDefault="00E618AF"/>
    <w:p w14:paraId="3C91B14D" w14:textId="447C832C" w:rsidR="00E618AF" w:rsidRDefault="00000000" w:rsidP="007E3505">
      <w:r>
        <w:rPr>
          <w:b/>
        </w:rPr>
        <w:t xml:space="preserve">Acesse o material </w:t>
      </w:r>
      <w:proofErr w:type="spellStart"/>
      <w:r>
        <w:rPr>
          <w:b/>
        </w:rPr>
        <w:t>completo</w:t>
      </w:r>
      <w:proofErr w:type="spellEnd"/>
      <w:r>
        <w:rPr>
          <w:b/>
        </w:rPr>
        <w:t xml:space="preserve"> no GitHub:</w:t>
      </w:r>
      <w:r w:rsidR="007E3505">
        <w:rPr>
          <w:b/>
        </w:rPr>
        <w:t xml:space="preserve"> </w:t>
      </w:r>
      <w:hyperlink r:id="rId9" w:history="1">
        <w:r w:rsidR="007E3505">
          <w:rPr>
            <w:rStyle w:val="Hyperlink"/>
            <w:b/>
          </w:rPr>
          <w:t>AWS Certified Developer Associate (DVA-C02)</w:t>
        </w:r>
      </w:hyperlink>
    </w:p>
    <w:p w14:paraId="3C4BAFFD" w14:textId="77777777" w:rsidR="00E618AF" w:rsidRDefault="00000000">
      <w:r>
        <w:rPr>
          <w:b/>
        </w:rPr>
        <w:t>Estrutura do Exame</w:t>
      </w:r>
    </w:p>
    <w:p w14:paraId="3EAB4EA8" w14:textId="77777777" w:rsidR="00E618AF" w:rsidRDefault="00000000">
      <w:pPr>
        <w:pStyle w:val="Commarcadores"/>
      </w:pPr>
      <w:r>
        <w:t>65 questões | 130 minutos | 720/1000 pontos para aprovação</w:t>
      </w:r>
    </w:p>
    <w:p w14:paraId="4CF56363" w14:textId="77777777" w:rsidR="00E618AF" w:rsidRDefault="00000000">
      <w:pPr>
        <w:pStyle w:val="Commarcadores"/>
      </w:pPr>
      <w:r>
        <w:t>Formato: Múltipla escolha, múltiplas respostas, ordenação e associação</w:t>
      </w:r>
    </w:p>
    <w:p w14:paraId="7B651F20" w14:textId="67E42D5E" w:rsidR="00E618AF" w:rsidRDefault="00000000" w:rsidP="007E3505">
      <w:pPr>
        <w:pStyle w:val="Commarcadores"/>
      </w:pPr>
      <w:r>
        <w:t>Realização: Pearson VUE (online ou presencial)</w:t>
      </w:r>
    </w:p>
    <w:p w14:paraId="40558974" w14:textId="4D3E5E2C" w:rsidR="00E618AF" w:rsidRDefault="00000000">
      <w:r>
        <w:rPr>
          <w:b/>
        </w:rPr>
        <w:t xml:space="preserve">Serviços AWS </w:t>
      </w:r>
      <w:proofErr w:type="spellStart"/>
      <w:r>
        <w:rPr>
          <w:b/>
        </w:rPr>
        <w:t>Essenciais</w:t>
      </w:r>
      <w:proofErr w:type="spellEnd"/>
    </w:p>
    <w:p w14:paraId="2C870CAC" w14:textId="77777777" w:rsidR="00E618AF" w:rsidRDefault="00000000">
      <w:pPr>
        <w:pStyle w:val="Commarcadores"/>
      </w:pPr>
      <w:r>
        <w:t>Lambda: Computação serverless, cold start, idempotência, gatilhos diversos</w:t>
      </w:r>
    </w:p>
    <w:p w14:paraId="53FDDAAE" w14:textId="77777777" w:rsidR="00E618AF" w:rsidRDefault="00000000">
      <w:pPr>
        <w:pStyle w:val="Commarcadores"/>
      </w:pPr>
      <w:r>
        <w:t>API Gateway: REST/HTTP APIs, autorização, cache, throttling, stages</w:t>
      </w:r>
    </w:p>
    <w:p w14:paraId="4CBB27E4" w14:textId="77777777" w:rsidR="00E618AF" w:rsidRDefault="00000000">
      <w:pPr>
        <w:pStyle w:val="Commarcadores"/>
      </w:pPr>
      <w:r>
        <w:t>DynamoDB: NoSQL, GSI/LSI, Query vs Scan, throughput, streams</w:t>
      </w:r>
    </w:p>
    <w:p w14:paraId="42F63822" w14:textId="77777777" w:rsidR="00E618AF" w:rsidRDefault="00000000">
      <w:pPr>
        <w:pStyle w:val="Commarcadores"/>
      </w:pPr>
      <w:r>
        <w:t>S3: Object storage, encryption, lifecycle, triggers, versioning</w:t>
      </w:r>
    </w:p>
    <w:p w14:paraId="7AD4562D" w14:textId="77777777" w:rsidR="00E618AF" w:rsidRDefault="00000000">
      <w:pPr>
        <w:pStyle w:val="Commarcadores"/>
      </w:pPr>
      <w:r>
        <w:t>SQS/SNS: Messaging, desacoplamento, DLQ, filtros, pub/sub</w:t>
      </w:r>
    </w:p>
    <w:p w14:paraId="3EFAF6C8" w14:textId="77777777" w:rsidR="00E618AF" w:rsidRDefault="00000000">
      <w:pPr>
        <w:pStyle w:val="Commarcadores"/>
      </w:pPr>
      <w:r>
        <w:t>EventBridge: Event routing, microserviços, filtros avançados</w:t>
      </w:r>
    </w:p>
    <w:p w14:paraId="3CDA2901" w14:textId="77777777" w:rsidR="00E618AF" w:rsidRDefault="00000000">
      <w:pPr>
        <w:pStyle w:val="Commarcadores"/>
      </w:pPr>
      <w:r>
        <w:t>IAM/Cognito: Autenticação, autorização, roles, políticas, JWT</w:t>
      </w:r>
    </w:p>
    <w:p w14:paraId="1863D6BE" w14:textId="77777777" w:rsidR="00E618AF" w:rsidRDefault="00000000">
      <w:pPr>
        <w:pStyle w:val="Commarcadores"/>
      </w:pPr>
      <w:r>
        <w:t>CloudWatch/X-Ray: Monitoring, distributed tracing, alarmes, logs</w:t>
      </w:r>
    </w:p>
    <w:p w14:paraId="0E431EAC" w14:textId="77777777" w:rsidR="007E3505" w:rsidRDefault="007E3505">
      <w:pPr>
        <w:rPr>
          <w:b/>
        </w:rPr>
      </w:pPr>
    </w:p>
    <w:p w14:paraId="4F70383F" w14:textId="77777777" w:rsidR="007E3505" w:rsidRDefault="007E3505">
      <w:pPr>
        <w:rPr>
          <w:b/>
        </w:rPr>
      </w:pPr>
    </w:p>
    <w:p w14:paraId="428641AC" w14:textId="77777777" w:rsidR="007E3505" w:rsidRDefault="007E3505">
      <w:pPr>
        <w:rPr>
          <w:b/>
        </w:rPr>
      </w:pPr>
    </w:p>
    <w:p w14:paraId="3884DE7C" w14:textId="1F2AA846" w:rsidR="00E618AF" w:rsidRDefault="00000000">
      <w:proofErr w:type="spellStart"/>
      <w:r>
        <w:rPr>
          <w:b/>
        </w:rPr>
        <w:t>Dicas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Estratégicas</w:t>
      </w:r>
      <w:proofErr w:type="spellEnd"/>
    </w:p>
    <w:p w14:paraId="5C57FBEF" w14:textId="77777777" w:rsidR="00E618AF" w:rsidRDefault="00000000">
      <w:pPr>
        <w:pStyle w:val="Commarcadores"/>
      </w:pPr>
      <w:r>
        <w:t xml:space="preserve">✅ **Foque no </w:t>
      </w:r>
      <w:proofErr w:type="gramStart"/>
      <w:r>
        <w:t>prático:*</w:t>
      </w:r>
      <w:proofErr w:type="gramEnd"/>
      <w:r>
        <w:t>* Conhecimento hands-on de integrações AWS</w:t>
      </w:r>
    </w:p>
    <w:p w14:paraId="3668E534" w14:textId="77777777" w:rsidR="00E618AF" w:rsidRDefault="00000000">
      <w:pPr>
        <w:pStyle w:val="Commarcadores"/>
      </w:pPr>
      <w:r>
        <w:t>✅ **Segurança:** Princípios de menor privilégio, roles vs credenciais fixas</w:t>
      </w:r>
    </w:p>
    <w:p w14:paraId="712DCC83" w14:textId="77777777" w:rsidR="00E618AF" w:rsidRDefault="00000000">
      <w:pPr>
        <w:pStyle w:val="Commarcadores"/>
      </w:pPr>
      <w:r>
        <w:t>✅ **CI/CD:** Estratégias de deployment (blue/green, canary, rolling)</w:t>
      </w:r>
    </w:p>
    <w:p w14:paraId="050BA884" w14:textId="77777777" w:rsidR="00E618AF" w:rsidRDefault="00000000">
      <w:pPr>
        <w:pStyle w:val="Commarcadores"/>
      </w:pPr>
      <w:r>
        <w:t>✅ **Arquitetura:** Padrões serverless, event-driven, microsserviços</w:t>
      </w:r>
    </w:p>
    <w:p w14:paraId="3285D72F" w14:textId="4E55C0E8" w:rsidR="00E618AF" w:rsidRDefault="00000000" w:rsidP="007E3505">
      <w:pPr>
        <w:pStyle w:val="Commarcadores"/>
      </w:pPr>
      <w:r>
        <w:t>✅ **</w:t>
      </w:r>
      <w:proofErr w:type="gramStart"/>
      <w:r>
        <w:t>Performance:*</w:t>
      </w:r>
      <w:proofErr w:type="gramEnd"/>
      <w:r>
        <w:t xml:space="preserve">* Otimização de custos, cache, monitoring </w:t>
      </w:r>
      <w:proofErr w:type="spellStart"/>
      <w:r>
        <w:t>proativo</w:t>
      </w:r>
      <w:proofErr w:type="spellEnd"/>
    </w:p>
    <w:p w14:paraId="480451D6" w14:textId="6CAF9BB8" w:rsidR="00E618AF" w:rsidRDefault="00000000">
      <w:r>
        <w:rPr>
          <w:b/>
        </w:rPr>
        <w:t>Conteúdo do Material (Disponível no GitHub)</w:t>
      </w:r>
    </w:p>
    <w:p w14:paraId="68C45BE0" w14:textId="77777777" w:rsidR="00E618AF" w:rsidRDefault="00000000">
      <w:pPr>
        <w:pStyle w:val="Commarcadores"/>
      </w:pPr>
      <w:r>
        <w:t>Guia Técnico Completo: Resumo estratégico detalhado dos 4 domínios</w:t>
      </w:r>
    </w:p>
    <w:p w14:paraId="5005981C" w14:textId="77777777" w:rsidR="00E618AF" w:rsidRDefault="00000000">
      <w:pPr>
        <w:pStyle w:val="Commarcadores"/>
      </w:pPr>
      <w:r>
        <w:t>Simulado Prático: 65 questões com respostas explicativas completas</w:t>
      </w:r>
    </w:p>
    <w:p w14:paraId="01A94E0E" w14:textId="77777777" w:rsidR="00E618AF" w:rsidRDefault="00000000">
      <w:pPr>
        <w:pStyle w:val="Commarcadores"/>
      </w:pPr>
      <w:r>
        <w:t>Cenários Reais: Casos de uso práticos e troubleshooting avançado</w:t>
      </w:r>
    </w:p>
    <w:p w14:paraId="5724276E" w14:textId="77777777" w:rsidR="00E618AF" w:rsidRDefault="00000000">
      <w:pPr>
        <w:pStyle w:val="Commarcadores"/>
      </w:pPr>
      <w:r>
        <w:t>Links Úteis: Documentação oficial AWS, Skill Builder e recursos extras</w:t>
      </w:r>
    </w:p>
    <w:p w14:paraId="0808EE4C" w14:textId="0750398D" w:rsidR="00E618AF" w:rsidRDefault="00000000" w:rsidP="007E3505">
      <w:pPr>
        <w:pStyle w:val="Commarcadores"/>
      </w:pPr>
      <w:r>
        <w:t xml:space="preserve">Tabela de Referência: Quick reference </w:t>
      </w:r>
      <w:proofErr w:type="spellStart"/>
      <w:r>
        <w:t>completa</w:t>
      </w:r>
      <w:proofErr w:type="spellEnd"/>
      <w:r>
        <w:t xml:space="preserve"> dos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serviços</w:t>
      </w:r>
      <w:proofErr w:type="spellEnd"/>
    </w:p>
    <w:p w14:paraId="59AA91CE" w14:textId="77777777" w:rsidR="00E618AF" w:rsidRDefault="00000000">
      <w:r>
        <w:rPr>
          <w:b/>
        </w:rPr>
        <w:t>Como acessar o material:</w:t>
      </w:r>
    </w:p>
    <w:p w14:paraId="7BA4A041" w14:textId="49508A47" w:rsidR="00E618AF" w:rsidRDefault="00000000" w:rsidP="007E3505">
      <w:pPr>
        <w:pStyle w:val="Numerada"/>
      </w:pPr>
      <w:r>
        <w:t xml:space="preserve">Link no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co</w:t>
      </w:r>
      <w:r w:rsidR="007E3505">
        <w:t>men</w:t>
      </w:r>
      <w:r>
        <w:t>tário</w:t>
      </w:r>
      <w:proofErr w:type="spellEnd"/>
    </w:p>
    <w:p w14:paraId="52AA57FB" w14:textId="27F5C49A" w:rsidR="00E618AF" w:rsidRDefault="00000000">
      <w:r>
        <w:rPr>
          <w:b/>
        </w:rPr>
        <w:t>Público-Alvo</w:t>
      </w:r>
    </w:p>
    <w:p w14:paraId="0CEF42E4" w14:textId="294422B9" w:rsidR="00E618AF" w:rsidRDefault="00000000">
      <w:r>
        <w:t xml:space="preserve">Desenvolvedores com experiência em pelo menos uma linguagem de programação que desejam validar conhecimentos em desenvolvimento de </w:t>
      </w:r>
      <w:proofErr w:type="spellStart"/>
      <w:r>
        <w:t>aplicações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AWS.</w:t>
      </w:r>
    </w:p>
    <w:p w14:paraId="78CD83D5" w14:textId="35F4EED8" w:rsidR="00E618AF" w:rsidRDefault="00000000">
      <w:r>
        <w:rPr>
          <w:b/>
        </w:rPr>
        <w:t xml:space="preserve">Material 100% Gratuito no GitHub - </w:t>
      </w:r>
      <w:proofErr w:type="spellStart"/>
      <w:r>
        <w:rPr>
          <w:b/>
        </w:rPr>
        <w:t>Compartilhe</w:t>
      </w:r>
      <w:proofErr w:type="spellEnd"/>
      <w:r>
        <w:rPr>
          <w:b/>
        </w:rPr>
        <w:t xml:space="preserve"> com </w:t>
      </w:r>
      <w:proofErr w:type="spellStart"/>
      <w:r>
        <w:rPr>
          <w:b/>
        </w:rPr>
        <w:t>sua</w:t>
      </w:r>
      <w:proofErr w:type="spellEnd"/>
      <w:r>
        <w:rPr>
          <w:b/>
        </w:rPr>
        <w:t xml:space="preserve"> equipe!</w:t>
      </w:r>
    </w:p>
    <w:p w14:paraId="7F47886C" w14:textId="77777777" w:rsidR="00E618AF" w:rsidRDefault="00000000">
      <w:r>
        <w:rPr>
          <w:b/>
        </w:rPr>
        <w:t>Pré-requisitos Recomendados</w:t>
      </w:r>
    </w:p>
    <w:p w14:paraId="764995C9" w14:textId="77777777" w:rsidR="00E618AF" w:rsidRDefault="00000000">
      <w:pPr>
        <w:pStyle w:val="Commarcadores"/>
      </w:pPr>
      <w:r>
        <w:t>Experiência com AWS Core Services</w:t>
      </w:r>
    </w:p>
    <w:p w14:paraId="00043849" w14:textId="77777777" w:rsidR="00E618AF" w:rsidRDefault="00000000">
      <w:pPr>
        <w:pStyle w:val="Commarcadores"/>
      </w:pPr>
      <w:r>
        <w:t>Conhecimento de arquiteturas cloud</w:t>
      </w:r>
    </w:p>
    <w:p w14:paraId="3CEFEA2A" w14:textId="77777777" w:rsidR="00E618AF" w:rsidRDefault="00000000">
      <w:pPr>
        <w:pStyle w:val="Commarcadores"/>
      </w:pPr>
      <w:r>
        <w:t>Familiaridade com DevOps e CI/CD</w:t>
      </w:r>
    </w:p>
    <w:p w14:paraId="48372051" w14:textId="62570AF4" w:rsidR="00E618AF" w:rsidRDefault="00000000" w:rsidP="007E3505">
      <w:pPr>
        <w:pStyle w:val="Commarcadores"/>
      </w:pPr>
      <w:r>
        <w:t>Experiência prática com desenvolvimento</w:t>
      </w:r>
    </w:p>
    <w:sectPr w:rsidR="00E618AF" w:rsidSect="007E3505">
      <w:footerReference w:type="default" r:id="rId10"/>
      <w:pgSz w:w="12240" w:h="15840"/>
      <w:pgMar w:top="568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D4BA9" w14:textId="77777777" w:rsidR="00884AB3" w:rsidRDefault="00884AB3" w:rsidP="007E3505">
      <w:pPr>
        <w:spacing w:after="0" w:line="240" w:lineRule="auto"/>
      </w:pPr>
      <w:r>
        <w:separator/>
      </w:r>
    </w:p>
  </w:endnote>
  <w:endnote w:type="continuationSeparator" w:id="0">
    <w:p w14:paraId="254CEC60" w14:textId="77777777" w:rsidR="00884AB3" w:rsidRDefault="00884AB3" w:rsidP="007E3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CE3CF" w14:textId="6394A946" w:rsidR="007E3505" w:rsidRDefault="007E3505" w:rsidP="007E3505">
    <w:pPr>
      <w:jc w:val="center"/>
    </w:pPr>
    <w:r>
      <w:t xml:space="preserve">© 2025 · </w:t>
    </w:r>
    <w:proofErr w:type="spellStart"/>
    <w:r>
      <w:t>Curadoria</w:t>
    </w:r>
    <w:proofErr w:type="spellEnd"/>
    <w:r>
      <w:t xml:space="preserve"> de </w:t>
    </w:r>
    <w:proofErr w:type="spellStart"/>
    <w:r>
      <w:t>Kleryton</w:t>
    </w:r>
    <w:proofErr w:type="spellEnd"/>
    <w:r>
      <w:t xml:space="preserve"> de Souza · Siga no LinkedIn</w:t>
    </w:r>
  </w:p>
  <w:p w14:paraId="1C5C3CA4" w14:textId="77777777" w:rsidR="007E3505" w:rsidRDefault="007E3505" w:rsidP="007E3505">
    <w:pPr>
      <w:jc w:val="center"/>
    </w:pPr>
    <w:proofErr w:type="spellStart"/>
    <w:r>
      <w:t>Repositório</w:t>
    </w:r>
    <w:proofErr w:type="spellEnd"/>
    <w:r>
      <w:t xml:space="preserve"> do </w:t>
    </w:r>
    <w:proofErr w:type="spellStart"/>
    <w:r>
      <w:t>guia</w:t>
    </w:r>
    <w:proofErr w:type="spellEnd"/>
    <w:r>
      <w:t>: https://github.com/klerytondev/</w:t>
    </w:r>
  </w:p>
  <w:p w14:paraId="198F1B26" w14:textId="77777777" w:rsidR="007E3505" w:rsidRDefault="007E3505" w:rsidP="007E3505">
    <w:pPr>
      <w:jc w:val="center"/>
    </w:pPr>
    <w:proofErr w:type="spellStart"/>
    <w:r>
      <w:t>Baseado</w:t>
    </w:r>
    <w:proofErr w:type="spellEnd"/>
    <w:r>
      <w:t xml:space="preserve"> </w:t>
    </w:r>
    <w:proofErr w:type="spellStart"/>
    <w:r>
      <w:t>em</w:t>
    </w:r>
    <w:proofErr w:type="spellEnd"/>
    <w:r>
      <w:t xml:space="preserve"> </w:t>
    </w:r>
    <w:proofErr w:type="spellStart"/>
    <w:r>
      <w:t>pesquisa</w:t>
    </w:r>
    <w:proofErr w:type="spellEnd"/>
    <w:r>
      <w:t xml:space="preserve"> e </w:t>
    </w:r>
    <w:proofErr w:type="spellStart"/>
    <w:r>
      <w:t>experiência</w:t>
    </w:r>
    <w:proofErr w:type="spellEnd"/>
    <w:r>
      <w:t xml:space="preserve"> AWS · Fique à </w:t>
    </w:r>
    <w:proofErr w:type="spellStart"/>
    <w:r>
      <w:t>vontade</w:t>
    </w:r>
    <w:proofErr w:type="spellEnd"/>
    <w:r>
      <w:t xml:space="preserve"> para </w:t>
    </w:r>
    <w:proofErr w:type="spellStart"/>
    <w:r>
      <w:t>compartilhar</w:t>
    </w:r>
    <w:proofErr w:type="spellEnd"/>
    <w:r>
      <w:t xml:space="preserve"> com </w:t>
    </w:r>
    <w:proofErr w:type="spellStart"/>
    <w:r>
      <w:t>colegas</w:t>
    </w:r>
    <w:proofErr w:type="spellEnd"/>
    <w:r>
      <w:t xml:space="preserve"> · </w:t>
    </w:r>
    <w:proofErr w:type="spellStart"/>
    <w:r>
      <w:t>Não</w:t>
    </w:r>
    <w:proofErr w:type="spellEnd"/>
    <w:r>
      <w:t xml:space="preserve"> para </w:t>
    </w:r>
    <w:proofErr w:type="spellStart"/>
    <w:r>
      <w:t>revenda</w:t>
    </w:r>
    <w:proofErr w:type="spellEnd"/>
  </w:p>
  <w:p w14:paraId="4A3445D5" w14:textId="0FFFCE29" w:rsidR="007E3505" w:rsidRDefault="007E3505">
    <w:pPr>
      <w:pStyle w:val="Rodap"/>
    </w:pPr>
  </w:p>
  <w:p w14:paraId="4183A64D" w14:textId="77777777" w:rsidR="007E3505" w:rsidRDefault="007E35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47760" w14:textId="77777777" w:rsidR="00884AB3" w:rsidRDefault="00884AB3" w:rsidP="007E3505">
      <w:pPr>
        <w:spacing w:after="0" w:line="240" w:lineRule="auto"/>
      </w:pPr>
      <w:r>
        <w:separator/>
      </w:r>
    </w:p>
  </w:footnote>
  <w:footnote w:type="continuationSeparator" w:id="0">
    <w:p w14:paraId="2D9B415C" w14:textId="77777777" w:rsidR="00884AB3" w:rsidRDefault="00884AB3" w:rsidP="007E3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8035410">
    <w:abstractNumId w:val="8"/>
  </w:num>
  <w:num w:numId="2" w16cid:durableId="629215140">
    <w:abstractNumId w:val="6"/>
  </w:num>
  <w:num w:numId="3" w16cid:durableId="1063061251">
    <w:abstractNumId w:val="5"/>
  </w:num>
  <w:num w:numId="4" w16cid:durableId="1292860414">
    <w:abstractNumId w:val="4"/>
  </w:num>
  <w:num w:numId="5" w16cid:durableId="286548025">
    <w:abstractNumId w:val="7"/>
  </w:num>
  <w:num w:numId="6" w16cid:durableId="1675109955">
    <w:abstractNumId w:val="3"/>
  </w:num>
  <w:num w:numId="7" w16cid:durableId="1113596676">
    <w:abstractNumId w:val="2"/>
  </w:num>
  <w:num w:numId="8" w16cid:durableId="395782714">
    <w:abstractNumId w:val="1"/>
  </w:num>
  <w:num w:numId="9" w16cid:durableId="68690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493"/>
    <w:rsid w:val="0029639D"/>
    <w:rsid w:val="00326F90"/>
    <w:rsid w:val="007E3505"/>
    <w:rsid w:val="00884AB3"/>
    <w:rsid w:val="00AA1D8D"/>
    <w:rsid w:val="00B47730"/>
    <w:rsid w:val="00CB0664"/>
    <w:rsid w:val="00E618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45E6A7"/>
  <w14:defaultImageDpi w14:val="300"/>
  <w15:docId w15:val="{C27CF787-5FCC-431D-B5D0-1DBD17C9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7E350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3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klerytondev/aws-certified-developer-associate-dva-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5583987265608</cp:lastModifiedBy>
  <cp:revision>2</cp:revision>
  <dcterms:created xsi:type="dcterms:W3CDTF">2013-12-23T23:15:00Z</dcterms:created>
  <dcterms:modified xsi:type="dcterms:W3CDTF">2025-08-21T23:48:00Z</dcterms:modified>
  <cp:category/>
</cp:coreProperties>
</file>